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605B9BC" w:rsidP="7223DBDD" w:rsidRDefault="4605B9BC" w14:paraId="385D21C8" w14:textId="027E7B09">
      <w:pPr>
        <w:spacing w:before="240" w:beforeAutospacing="off" w:after="240" w:afterAutospacing="off"/>
      </w:pPr>
      <w:r w:rsidRPr="7223DBDD" w:rsidR="4605B9BC">
        <w:rPr>
          <w:noProof w:val="0"/>
          <w:lang w:val="en-US"/>
        </w:rPr>
        <w:t>Dear Hiring Manager,</w:t>
      </w:r>
    </w:p>
    <w:p w:rsidR="4605B9BC" w:rsidP="7223DBDD" w:rsidRDefault="4605B9BC" w14:paraId="7DDE2C1E" w14:textId="5523F78A">
      <w:pPr>
        <w:spacing w:before="240" w:beforeAutospacing="off" w:after="240" w:afterAutospacing="off"/>
        <w:rPr>
          <w:noProof w:val="0"/>
          <w:lang w:val="en-US"/>
        </w:rPr>
      </w:pPr>
      <w:r w:rsidRPr="7223DBDD" w:rsidR="4605B9BC">
        <w:rPr>
          <w:noProof w:val="0"/>
          <w:lang w:val="en-US"/>
        </w:rPr>
        <w:t xml:space="preserve">I am writing to express my interest in the {{ </w:t>
      </w:r>
      <w:r w:rsidRPr="7223DBDD" w:rsidR="4605B9BC">
        <w:rPr>
          <w:noProof w:val="0"/>
          <w:lang w:val="en-US"/>
        </w:rPr>
        <w:t>position_name</w:t>
      </w:r>
      <w:r w:rsidRPr="7223DBDD" w:rsidR="4605B9BC">
        <w:rPr>
          <w:noProof w:val="0"/>
          <w:lang w:val="en-US"/>
        </w:rPr>
        <w:t xml:space="preserve"> }} position at {{ </w:t>
      </w:r>
      <w:r w:rsidRPr="7223DBDD" w:rsidR="4605B9BC">
        <w:rPr>
          <w:noProof w:val="0"/>
          <w:lang w:val="en-US"/>
        </w:rPr>
        <w:t>company_name</w:t>
      </w:r>
      <w:r w:rsidRPr="7223DBDD" w:rsidR="4605B9BC">
        <w:rPr>
          <w:noProof w:val="0"/>
          <w:lang w:val="en-US"/>
        </w:rPr>
        <w:t xml:space="preserve"> }}. With a strong background in </w:t>
      </w:r>
      <w:r w:rsidRPr="7223DBDD" w:rsidR="3B125F99">
        <w:rPr>
          <w:noProof w:val="0"/>
          <w:lang w:val="en-US"/>
        </w:rPr>
        <w:t>{{ position_industry }}</w:t>
      </w:r>
      <w:r w:rsidRPr="7223DBDD" w:rsidR="4605B9BC">
        <w:rPr>
          <w:noProof w:val="0"/>
          <w:lang w:val="en-US"/>
        </w:rPr>
        <w:t xml:space="preserve"> and a commitment to delivering high-quality results, I am confident that I would be a valuable addition to your team.</w:t>
      </w:r>
    </w:p>
    <w:p w:rsidR="4605B9BC" w:rsidP="7223DBDD" w:rsidRDefault="4605B9BC" w14:paraId="468D3DA2" w14:textId="01655FF6">
      <w:pPr>
        <w:spacing w:before="240" w:beforeAutospacing="off" w:after="240" w:afterAutospacing="off"/>
        <w:rPr>
          <w:noProof w:val="0"/>
          <w:lang w:val="en-US"/>
        </w:rPr>
      </w:pPr>
      <w:r w:rsidRPr="7223DBDD" w:rsidR="4605B9BC">
        <w:rPr>
          <w:noProof w:val="0"/>
          <w:lang w:val="en-US"/>
        </w:rPr>
        <w:t xml:space="preserve">In my </w:t>
      </w:r>
      <w:r w:rsidRPr="7223DBDD" w:rsidR="4605B9BC">
        <w:rPr>
          <w:noProof w:val="0"/>
          <w:lang w:val="en-US"/>
        </w:rPr>
        <w:t>previous</w:t>
      </w:r>
      <w:r w:rsidRPr="7223DBDD" w:rsidR="4605B9BC">
        <w:rPr>
          <w:noProof w:val="0"/>
          <w:lang w:val="en-US"/>
        </w:rPr>
        <w:t xml:space="preserve"> experience, I have developed skills in </w:t>
      </w:r>
      <w:r w:rsidRPr="7223DBDD" w:rsidR="10950B01">
        <w:rPr>
          <w:noProof w:val="0"/>
          <w:lang w:val="en-US"/>
        </w:rPr>
        <w:t xml:space="preserve">{{ </w:t>
      </w:r>
      <w:r w:rsidRPr="7223DBDD" w:rsidR="10950B01">
        <w:rPr>
          <w:noProof w:val="0"/>
          <w:lang w:val="en-US"/>
        </w:rPr>
        <w:t>top_three_skills</w:t>
      </w:r>
      <w:r w:rsidRPr="7223DBDD" w:rsidR="10950B01">
        <w:rPr>
          <w:noProof w:val="0"/>
          <w:lang w:val="en-US"/>
        </w:rPr>
        <w:t xml:space="preserve"> }}</w:t>
      </w:r>
      <w:r w:rsidRPr="7223DBDD" w:rsidR="4605B9BC">
        <w:rPr>
          <w:noProof w:val="0"/>
          <w:lang w:val="en-US"/>
        </w:rPr>
        <w:t xml:space="preserve">. I pride myself on being adaptable, dependable, and eager to learn. </w:t>
      </w:r>
      <w:r w:rsidRPr="7223DBDD" w:rsidR="4605B9BC">
        <w:rPr>
          <w:noProof w:val="0"/>
          <w:lang w:val="en-US"/>
        </w:rPr>
        <w:t>I believe these qualities</w:t>
      </w:r>
      <w:r w:rsidRPr="7223DBDD" w:rsidR="4605B9BC">
        <w:rPr>
          <w:noProof w:val="0"/>
          <w:lang w:val="en-US"/>
        </w:rPr>
        <w:t xml:space="preserve"> align well with the expectations for this role, and I am excited about the opportunity to contribute to </w:t>
      </w:r>
      <w:r w:rsidRPr="7223DBDD" w:rsidR="32A08B69">
        <w:rPr>
          <w:noProof w:val="0"/>
          <w:lang w:val="en-US"/>
        </w:rPr>
        <w:t>{{ company_name}}</w:t>
      </w:r>
      <w:r w:rsidRPr="7223DBDD" w:rsidR="4605B9BC">
        <w:rPr>
          <w:noProof w:val="0"/>
          <w:lang w:val="en-US"/>
        </w:rPr>
        <w:t>’s goals.</w:t>
      </w:r>
    </w:p>
    <w:p w:rsidR="4605B9BC" w:rsidP="7223DBDD" w:rsidRDefault="4605B9BC" w14:paraId="43121DCB" w14:textId="0DB244A7">
      <w:pPr>
        <w:spacing w:before="240" w:beforeAutospacing="off" w:after="240" w:afterAutospacing="off"/>
        <w:rPr>
          <w:noProof w:val="0"/>
          <w:lang w:val="en-US"/>
        </w:rPr>
      </w:pPr>
      <w:r w:rsidRPr="7223DBDD" w:rsidR="4605B9BC">
        <w:rPr>
          <w:noProof w:val="0"/>
          <w:lang w:val="en-US"/>
        </w:rPr>
        <w:t xml:space="preserve">I am particularly drawn to </w:t>
      </w:r>
      <w:r w:rsidRPr="7223DBDD" w:rsidR="5D36106B">
        <w:rPr>
          <w:noProof w:val="0"/>
          <w:lang w:val="en-US"/>
        </w:rPr>
        <w:t xml:space="preserve">{{ </w:t>
      </w:r>
      <w:r w:rsidRPr="7223DBDD" w:rsidR="5D36106B">
        <w:rPr>
          <w:noProof w:val="0"/>
          <w:lang w:val="en-US"/>
        </w:rPr>
        <w:t>company_name</w:t>
      </w:r>
      <w:r w:rsidRPr="7223DBDD" w:rsidR="5D36106B">
        <w:rPr>
          <w:noProof w:val="0"/>
          <w:lang w:val="en-US"/>
        </w:rPr>
        <w:t xml:space="preserve"> }}</w:t>
      </w:r>
      <w:r w:rsidRPr="7223DBDD" w:rsidR="4605B9BC">
        <w:rPr>
          <w:noProof w:val="0"/>
          <w:lang w:val="en-US"/>
        </w:rPr>
        <w:t xml:space="preserve"> because of its reputation for innovation, collaboration, </w:t>
      </w:r>
      <w:r w:rsidRPr="7223DBDD" w:rsidR="408BA0A9">
        <w:rPr>
          <w:noProof w:val="0"/>
          <w:lang w:val="en-US"/>
        </w:rPr>
        <w:t xml:space="preserve">and </w:t>
      </w:r>
      <w:r w:rsidRPr="7223DBDD" w:rsidR="4605B9BC">
        <w:rPr>
          <w:noProof w:val="0"/>
          <w:lang w:val="en-US"/>
        </w:rPr>
        <w:t>excellence. I would welcome the chance to bring my dedication and enthusiasm to your organization while continuing to grow professionally.</w:t>
      </w:r>
    </w:p>
    <w:p w:rsidR="4605B9BC" w:rsidP="7223DBDD" w:rsidRDefault="4605B9BC" w14:paraId="3D0F741F" w14:textId="7B8719B0">
      <w:pPr>
        <w:spacing w:before="240" w:beforeAutospacing="off" w:after="240" w:afterAutospacing="off"/>
      </w:pPr>
      <w:r w:rsidRPr="7223DBDD" w:rsidR="4605B9BC">
        <w:rPr>
          <w:noProof w:val="0"/>
          <w:lang w:val="en-US"/>
        </w:rPr>
        <w:t>Thank you for considering my application. I look forward to the opportunity to discuss how my skills and experiences can support the success of your team.</w:t>
      </w:r>
    </w:p>
    <w:p w:rsidR="4605B9BC" w:rsidP="7223DBDD" w:rsidRDefault="4605B9BC" w14:paraId="58D1DCB8" w14:textId="71FD4D52">
      <w:pPr>
        <w:spacing w:before="240" w:beforeAutospacing="off" w:after="240" w:afterAutospacing="off"/>
        <w:rPr>
          <w:noProof w:val="0"/>
          <w:lang w:val="en-US"/>
        </w:rPr>
      </w:pPr>
      <w:r w:rsidRPr="7223DBDD" w:rsidR="4605B9BC">
        <w:rPr>
          <w:noProof w:val="0"/>
          <w:lang w:val="en-US"/>
        </w:rPr>
        <w:t>Sincerely,</w:t>
      </w:r>
    </w:p>
    <w:p w:rsidR="3C8716DF" w:rsidP="7223DBDD" w:rsidRDefault="3C8716DF" w14:paraId="3B1AEEDA" w14:textId="6B558F0B">
      <w:pPr>
        <w:spacing w:before="240" w:beforeAutospacing="off" w:after="240" w:afterAutospacing="off"/>
        <w:rPr>
          <w:noProof w:val="0"/>
          <w:lang w:val="en-US"/>
        </w:rPr>
      </w:pPr>
      <w:r w:rsidRPr="7223DBDD" w:rsidR="3C8716DF">
        <w:rPr>
          <w:noProof w:val="0"/>
          <w:lang w:val="en-US"/>
        </w:rPr>
        <w:t>{{ applicant_name }}</w:t>
      </w:r>
      <w:r>
        <w:br/>
      </w:r>
    </w:p>
    <w:p w:rsidR="7223DBDD" w:rsidP="7223DBDD" w:rsidRDefault="7223DBDD" w14:paraId="02F8CE7B" w14:textId="6FBAB08F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14874D"/>
    <w:rsid w:val="04CCF6F9"/>
    <w:rsid w:val="0821C584"/>
    <w:rsid w:val="10950B01"/>
    <w:rsid w:val="10FBD1BB"/>
    <w:rsid w:val="179C774C"/>
    <w:rsid w:val="263BEBF2"/>
    <w:rsid w:val="28A1CE2E"/>
    <w:rsid w:val="2B0E744E"/>
    <w:rsid w:val="2EA5C976"/>
    <w:rsid w:val="2EF07E61"/>
    <w:rsid w:val="32A08B69"/>
    <w:rsid w:val="333B8461"/>
    <w:rsid w:val="3B125F99"/>
    <w:rsid w:val="3C8716DF"/>
    <w:rsid w:val="408BA0A9"/>
    <w:rsid w:val="40C89C8A"/>
    <w:rsid w:val="40C89C8A"/>
    <w:rsid w:val="446F7485"/>
    <w:rsid w:val="45D5CFDD"/>
    <w:rsid w:val="45D5CFDD"/>
    <w:rsid w:val="4605B9BC"/>
    <w:rsid w:val="468E4A8A"/>
    <w:rsid w:val="48650E61"/>
    <w:rsid w:val="48650E61"/>
    <w:rsid w:val="50124920"/>
    <w:rsid w:val="50124920"/>
    <w:rsid w:val="54F9DDC1"/>
    <w:rsid w:val="5D36106B"/>
    <w:rsid w:val="6667FD4C"/>
    <w:rsid w:val="68A43709"/>
    <w:rsid w:val="6C8C511A"/>
    <w:rsid w:val="6DAB390F"/>
    <w:rsid w:val="7223DBDD"/>
    <w:rsid w:val="743695E5"/>
    <w:rsid w:val="7854A338"/>
    <w:rsid w:val="7A06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357F493-1788-4217-88FC-3632ED851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Martin Enriquez</lastModifiedBy>
  <revision>3</revision>
  <dcterms:created xsi:type="dcterms:W3CDTF">2013-12-23T23:15:00.0000000Z</dcterms:created>
  <dcterms:modified xsi:type="dcterms:W3CDTF">2025-08-19T16:10:49.1358731Z</dcterms:modified>
  <category/>
</coreProperties>
</file>